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340BD">
      <w:pPr>
        <w:pStyle w:val="2"/>
      </w:pPr>
      <w:r>
        <w:t>Project Design Phase</w:t>
      </w:r>
    </w:p>
    <w:p w14:paraId="5C2945B5">
      <w:bookmarkStart w:id="0" w:name="_GoBack"/>
      <w:bookmarkEnd w:id="0"/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p w14:paraId="0D34CBE6">
      <w:r>
        <w:t>Project Name: HealthAI: Intelligent Healthcare Assistant</w:t>
      </w:r>
    </w:p>
    <w:p w14:paraId="12B7B774">
      <w:r>
        <w:t>Maximum Marks: 2 Marks</w:t>
      </w:r>
      <w:r>
        <w:br w:type="textWrapping"/>
      </w:r>
      <w:r>
        <w:br w:type="textWrapping"/>
      </w:r>
    </w:p>
    <w:p w14:paraId="6E55A2F3">
      <w:pPr>
        <w:pStyle w:val="3"/>
      </w:pPr>
      <w:r>
        <w:t>Proposed Solution Template:</w:t>
      </w:r>
    </w:p>
    <w:p w14:paraId="7D0CACA0">
      <w:r>
        <w:t>Project team shall fill the following information in the proposed solution template.</w:t>
      </w:r>
      <w:r>
        <w:br w:type="textWrapping"/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D7E0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8C48A5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45E84F4F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259B99A5">
            <w:pPr>
              <w:spacing w:after="0" w:line="240" w:lineRule="auto"/>
            </w:pPr>
            <w:r>
              <w:t>Description</w:t>
            </w:r>
          </w:p>
        </w:tc>
      </w:tr>
      <w:tr w14:paraId="54F4D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6B8ED6C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5553763A">
            <w:pPr>
              <w:spacing w:after="0" w:line="240" w:lineRule="auto"/>
            </w:pPr>
            <w:r>
              <w:t>Problem Statement (Problem to be solved)</w:t>
            </w:r>
          </w:p>
        </w:tc>
        <w:tc>
          <w:tcPr>
            <w:tcW w:w="2880" w:type="dxa"/>
          </w:tcPr>
          <w:p w14:paraId="22A10102">
            <w:pPr>
              <w:spacing w:after="0" w:line="240" w:lineRule="auto"/>
            </w:pPr>
            <w:r>
              <w:t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 w14:paraId="19600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4D55CC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3E8B046D">
            <w:pPr>
              <w:spacing w:after="0" w:line="240" w:lineRule="auto"/>
            </w:pPr>
            <w:r>
              <w:t>Idea / Solution description</w:t>
            </w:r>
          </w:p>
        </w:tc>
        <w:tc>
          <w:tcPr>
            <w:tcW w:w="2880" w:type="dxa"/>
          </w:tcPr>
          <w:p w14:paraId="17704D99">
            <w:pPr>
              <w:spacing w:after="0" w:line="240" w:lineRule="auto"/>
            </w:pPr>
            <w:r>
              <w:t>HealthAI is an intelligent assistant powered by IBM Watson ML and the Granite model. It answers health-related questions, predicts conditions based on symptoms, suggests treatment plans, and visualizes health data—all via a simple Streamlit UI.</w:t>
            </w:r>
          </w:p>
        </w:tc>
      </w:tr>
      <w:tr w14:paraId="43E54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AEEF0B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4F4A15B7">
            <w:pPr>
              <w:spacing w:after="0" w:line="240" w:lineRule="auto"/>
            </w:pPr>
            <w:r>
              <w:t>Novelty / Uniqueness</w:t>
            </w:r>
          </w:p>
        </w:tc>
        <w:tc>
          <w:tcPr>
            <w:tcW w:w="2880" w:type="dxa"/>
          </w:tcPr>
          <w:p w14:paraId="74EB3542">
            <w:pPr>
              <w:spacing w:after="0" w:line="240" w:lineRule="auto"/>
            </w:pPr>
            <w:r>
              <w:t>Unlike generic symptom checkers, HealthAI combines real-time patient chat with predictive analytics and visual feedback using advanced AI. It provides empathetic, medically sound, and structured responses.</w:t>
            </w:r>
          </w:p>
        </w:tc>
      </w:tr>
      <w:tr w14:paraId="19851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5860F1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4E0AE49B">
            <w:pPr>
              <w:spacing w:after="0" w:line="240" w:lineRule="auto"/>
            </w:pPr>
            <w:r>
              <w:t>Social Impact / Customer Satisfaction</w:t>
            </w:r>
          </w:p>
        </w:tc>
        <w:tc>
          <w:tcPr>
            <w:tcW w:w="2880" w:type="dxa"/>
          </w:tcPr>
          <w:p w14:paraId="707D7D35">
            <w:pPr>
              <w:spacing w:after="0" w:line="240" w:lineRule="auto"/>
            </w:pPr>
            <w:r>
              <w:t>Improves health literacy, empowers proactive care, and bridges gaps in healthcare access. Offers peace of mind with AI-generated suggestions that guide users toward professional consultation when needed.</w:t>
            </w:r>
          </w:p>
        </w:tc>
      </w:tr>
      <w:tr w14:paraId="5CF64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4144C6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6825C560">
            <w:pPr>
              <w:spacing w:after="0" w:line="240" w:lineRule="auto"/>
            </w:pPr>
            <w:r>
              <w:t>Business Model (Revenue Model)</w:t>
            </w:r>
          </w:p>
        </w:tc>
        <w:tc>
          <w:tcPr>
            <w:tcW w:w="2880" w:type="dxa"/>
          </w:tcPr>
          <w:p w14:paraId="78803CB2">
            <w:pPr>
              <w:spacing w:after="0" w:line="240" w:lineRule="auto"/>
            </w:pPr>
            <w:r>
              <w:t>Freemium model: Basic chat and prediction features for free, advanced analytics and personalized insights via subscription. Revenue streams include B2C subscriptions and B2B integrations for clinics.</w:t>
            </w:r>
          </w:p>
        </w:tc>
      </w:tr>
      <w:tr w14:paraId="056BC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E854D9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52E4AE48">
            <w:pPr>
              <w:spacing w:after="0" w:line="240" w:lineRule="auto"/>
            </w:pPr>
            <w:r>
              <w:t>Scalability of the Solution</w:t>
            </w:r>
          </w:p>
        </w:tc>
        <w:tc>
          <w:tcPr>
            <w:tcW w:w="2880" w:type="dxa"/>
          </w:tcPr>
          <w:p w14:paraId="6D6ABB26">
            <w:pPr>
              <w:spacing w:after="0" w:line="240" w:lineRule="auto"/>
            </w:pPr>
            <w:r>
              <w:t>The system supports expansion through IBM Cloud infrastructure, enabling regional model customization, wearable integrations, and multi-language support for broader accessibility.</w:t>
            </w:r>
          </w:p>
        </w:tc>
      </w:tr>
    </w:tbl>
    <w:p w14:paraId="2AB9E52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2A17"/>
    <w:rsid w:val="00FC693F"/>
    <w:rsid w:val="344F59F7"/>
    <w:rsid w:val="3DB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Pavan Sai</cp:lastModifiedBy>
  <dcterms:modified xsi:type="dcterms:W3CDTF">2025-06-26T14:54:35Z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54AAC75594C048178CB685426B194715_13</vt:lpwstr>
  </property>
</Properties>
</file>